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Endpoints Documentation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Screen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Home Screen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/api/user/profile/{userId}</w:t>
            </w:r>
          </w:p>
        </w:tc>
        <w:tc>
          <w:tcPr>
            <w:tcW w:type="dxa" w:w="2160"/>
          </w:tcPr>
          <w:p>
            <w:r>
              <w:t>Fetch user profile details.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/api/courses/categories</w:t>
            </w:r>
          </w:p>
        </w:tc>
        <w:tc>
          <w:tcPr>
            <w:tcW w:type="dxa" w:w="2160"/>
          </w:tcPr>
          <w:p>
            <w:r>
              <w:t>Retrieve a list of course categories.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/api/courses?limit=10</w:t>
            </w:r>
          </w:p>
        </w:tc>
        <w:tc>
          <w:tcPr>
            <w:tcW w:type="dxa" w:w="2160"/>
          </w:tcPr>
          <w:p>
            <w:r>
              <w:t>Get a limited list of courses (default: 10).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/api/courses/recommended/{userId}</w:t>
            </w:r>
          </w:p>
        </w:tc>
        <w:tc>
          <w:tcPr>
            <w:tcW w:type="dxa" w:w="2160"/>
          </w:tcPr>
          <w:p>
            <w:r>
              <w:t>Get recommended courses for a user.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/api/learning-paths/{userId}</w:t>
            </w:r>
          </w:p>
        </w:tc>
        <w:tc>
          <w:tcPr>
            <w:tcW w:type="dxa" w:w="2160"/>
          </w:tcPr>
          <w:p>
            <w:r>
              <w:t>Fetch learning paths for a user.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/api/tips</w:t>
            </w:r>
          </w:p>
        </w:tc>
        <w:tc>
          <w:tcPr>
            <w:tcW w:type="dxa" w:w="2160"/>
          </w:tcPr>
          <w:p>
            <w:r>
              <w:t>Retrieve general learning tips.</w:t>
            </w:r>
          </w:p>
        </w:tc>
      </w:tr>
      <w:tr>
        <w:tc>
          <w:tcPr>
            <w:tcW w:type="dxa" w:w="2160"/>
          </w:tcPr>
          <w:p>
            <w:r>
              <w:t>Live Classes Screen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/api/live-classes/current/{userId}</w:t>
            </w:r>
          </w:p>
        </w:tc>
        <w:tc>
          <w:tcPr>
            <w:tcW w:type="dxa" w:w="2160"/>
          </w:tcPr>
          <w:p>
            <w:r>
              <w:t>Get the current live classes for a user.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/api/live-classes/{classId}/participants</w:t>
            </w:r>
          </w:p>
        </w:tc>
        <w:tc>
          <w:tcPr>
            <w:tcW w:type="dxa" w:w="2160"/>
          </w:tcPr>
          <w:p>
            <w:r>
              <w:t>Get participants in a live class.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/api/live-classes/{classId}/join</w:t>
            </w:r>
          </w:p>
        </w:tc>
        <w:tc>
          <w:tcPr>
            <w:tcW w:type="dxa" w:w="2160"/>
          </w:tcPr>
          <w:p>
            <w:r>
              <w:t>Join a live class.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/api/live-classes/{classId}/chat</w:t>
            </w:r>
          </w:p>
        </w:tc>
        <w:tc>
          <w:tcPr>
            <w:tcW w:type="dxa" w:w="2160"/>
          </w:tcPr>
          <w:p>
            <w:r>
              <w:t>Fetch chat messages from a live class.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/api/live-classes/{classId}/chat</w:t>
            </w:r>
          </w:p>
        </w:tc>
        <w:tc>
          <w:tcPr>
            <w:tcW w:type="dxa" w:w="2160"/>
          </w:tcPr>
          <w:p>
            <w:r>
              <w:t>Send a chat message in a live class.</w:t>
            </w:r>
          </w:p>
        </w:tc>
      </w:tr>
      <w:tr>
        <w:tc>
          <w:tcPr>
            <w:tcW w:type="dxa" w:w="2160"/>
          </w:tcPr>
          <w:p>
            <w:r>
              <w:t>Notification Screen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/api/notifications/{userId}</w:t>
            </w:r>
          </w:p>
        </w:tc>
        <w:tc>
          <w:tcPr>
            <w:tcW w:type="dxa" w:w="2160"/>
          </w:tcPr>
          <w:p>
            <w:r>
              <w:t>Fetch notifications for a user.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/api/notifications/{notificationId}/read</w:t>
            </w:r>
          </w:p>
        </w:tc>
        <w:tc>
          <w:tcPr>
            <w:tcW w:type="dxa" w:w="2160"/>
          </w:tcPr>
          <w:p>
            <w:r>
              <w:t>Mark a notification as read.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/api/notifications/{notificationId}</w:t>
            </w:r>
          </w:p>
        </w:tc>
        <w:tc>
          <w:tcPr>
            <w:tcW w:type="dxa" w:w="2160"/>
          </w:tcPr>
          <w:p>
            <w:r>
              <w:t>Delete a notification.</w:t>
            </w:r>
          </w:p>
        </w:tc>
      </w:tr>
      <w:tr>
        <w:tc>
          <w:tcPr>
            <w:tcW w:type="dxa" w:w="2160"/>
          </w:tcPr>
          <w:p>
            <w:r>
              <w:t>Help &amp; Support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/api/help/faq</w:t>
            </w:r>
          </w:p>
        </w:tc>
        <w:tc>
          <w:tcPr>
            <w:tcW w:type="dxa" w:w="2160"/>
          </w:tcPr>
          <w:p>
            <w:r>
              <w:t>Retrieve FAQs.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/api/help/ticket</w:t>
            </w:r>
          </w:p>
        </w:tc>
        <w:tc>
          <w:tcPr>
            <w:tcW w:type="dxa" w:w="2160"/>
          </w:tcPr>
          <w:p>
            <w:r>
              <w:t>Create a support ticket.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/api/help/ticket/{ticketId}</w:t>
            </w:r>
          </w:p>
        </w:tc>
        <w:tc>
          <w:tcPr>
            <w:tcW w:type="dxa" w:w="2160"/>
          </w:tcPr>
          <w:p>
            <w:r>
              <w:t>Fetch details of a support ticket.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/api/help/live-chat</w:t>
            </w:r>
          </w:p>
        </w:tc>
        <w:tc>
          <w:tcPr>
            <w:tcW w:type="dxa" w:w="2160"/>
          </w:tcPr>
          <w:p>
            <w:r>
              <w:t>Start a live chat session.</w:t>
            </w:r>
          </w:p>
        </w:tc>
      </w:tr>
      <w:tr>
        <w:tc>
          <w:tcPr>
            <w:tcW w:type="dxa" w:w="2160"/>
          </w:tcPr>
          <w:p>
            <w:r>
              <w:t>Feedback Screen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/api/feedback</w:t>
            </w:r>
          </w:p>
        </w:tc>
        <w:tc>
          <w:tcPr>
            <w:tcW w:type="dxa" w:w="2160"/>
          </w:tcPr>
          <w:p>
            <w:r>
              <w:t>Submit feedback.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/api/feedback/app</w:t>
            </w:r>
          </w:p>
        </w:tc>
        <w:tc>
          <w:tcPr>
            <w:tcW w:type="dxa" w:w="2160"/>
          </w:tcPr>
          <w:p>
            <w:r>
              <w:t>Retrieve app feedback.</w:t>
            </w:r>
          </w:p>
        </w:tc>
      </w:tr>
      <w:tr>
        <w:tc>
          <w:tcPr>
            <w:tcW w:type="dxa" w:w="2160"/>
          </w:tcPr>
          <w:p>
            <w:r>
              <w:t>Contact Us Screen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/api/contact</w:t>
            </w:r>
          </w:p>
        </w:tc>
        <w:tc>
          <w:tcPr>
            <w:tcW w:type="dxa" w:w="2160"/>
          </w:tcPr>
          <w:p>
            <w:r>
              <w:t>Submit a contact request.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/api/contact/questions</w:t>
            </w:r>
          </w:p>
        </w:tc>
        <w:tc>
          <w:tcPr>
            <w:tcW w:type="dxa" w:w="2160"/>
          </w:tcPr>
          <w:p>
            <w:r>
              <w:t>Fetch common contact questions.</w:t>
            </w:r>
          </w:p>
        </w:tc>
      </w:tr>
      <w:tr>
        <w:tc>
          <w:tcPr>
            <w:tcW w:type="dxa" w:w="2160"/>
          </w:tcPr>
          <w:p>
            <w:r>
              <w:t>Student Profile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/api/user/profile/{userId}</w:t>
            </w:r>
          </w:p>
        </w:tc>
        <w:tc>
          <w:tcPr>
            <w:tcW w:type="dxa" w:w="2160"/>
          </w:tcPr>
          <w:p>
            <w:r>
              <w:t>Fetch student profile details.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/api/student/progress/{userId}</w:t>
            </w:r>
          </w:p>
        </w:tc>
        <w:tc>
          <w:tcPr>
            <w:tcW w:type="dxa" w:w="2160"/>
          </w:tcPr>
          <w:p>
            <w:r>
              <w:t>Get student progress.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/api/student/achievements/{userId}</w:t>
            </w:r>
          </w:p>
        </w:tc>
        <w:tc>
          <w:tcPr>
            <w:tcW w:type="dxa" w:w="2160"/>
          </w:tcPr>
          <w:p>
            <w:r>
              <w:t>Retrieve student achievements.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/api/live-classes/upcoming/{userId}</w:t>
            </w:r>
          </w:p>
        </w:tc>
        <w:tc>
          <w:tcPr>
            <w:tcW w:type="dxa" w:w="2160"/>
          </w:tcPr>
          <w:p>
            <w:r>
              <w:t>Fetch upcoming live classes.</w:t>
            </w:r>
          </w:p>
        </w:tc>
      </w:tr>
      <w:tr>
        <w:tc>
          <w:tcPr>
            <w:tcW w:type="dxa" w:w="2160"/>
          </w:tcPr>
          <w:p>
            <w:r>
              <w:t>About Us Screen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/api/about</w:t>
            </w:r>
          </w:p>
        </w:tc>
        <w:tc>
          <w:tcPr>
            <w:tcW w:type="dxa" w:w="2160"/>
          </w:tcPr>
          <w:p>
            <w:r>
              <w:t>Fetch about us details.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/api/stats</w:t>
            </w:r>
          </w:p>
        </w:tc>
        <w:tc>
          <w:tcPr>
            <w:tcW w:type="dxa" w:w="2160"/>
          </w:tcPr>
          <w:p>
            <w:r>
              <w:t>Retrieve platform statistics.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/api/testimonials</w:t>
            </w:r>
          </w:p>
        </w:tc>
        <w:tc>
          <w:tcPr>
            <w:tcW w:type="dxa" w:w="2160"/>
          </w:tcPr>
          <w:p>
            <w:r>
              <w:t>Get user testimonials.</w:t>
            </w:r>
          </w:p>
        </w:tc>
      </w:tr>
      <w:tr>
        <w:tc>
          <w:tcPr>
            <w:tcW w:type="dxa" w:w="2160"/>
          </w:tcPr>
          <w:p>
            <w:r>
              <w:t>Take Quiz Screen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/api/quiz/{quizId}</w:t>
            </w:r>
          </w:p>
        </w:tc>
        <w:tc>
          <w:tcPr>
            <w:tcW w:type="dxa" w:w="2160"/>
          </w:tcPr>
          <w:p>
            <w:r>
              <w:t>Fetch quiz details.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/api/quiz/{quizId}/submit</w:t>
            </w:r>
          </w:p>
        </w:tc>
        <w:tc>
          <w:tcPr>
            <w:tcW w:type="dxa" w:w="2160"/>
          </w:tcPr>
          <w:p>
            <w:r>
              <w:t>Submit quiz answers.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/api/quiz/result/{userId}</w:t>
            </w:r>
          </w:p>
        </w:tc>
        <w:tc>
          <w:tcPr>
            <w:tcW w:type="dxa" w:w="2160"/>
          </w:tcPr>
          <w:p>
            <w:r>
              <w:t>Fetch quiz results.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/api/courses/recommended/{userId}</w:t>
            </w:r>
          </w:p>
        </w:tc>
        <w:tc>
          <w:tcPr>
            <w:tcW w:type="dxa" w:w="2160"/>
          </w:tcPr>
          <w:p>
            <w:r>
              <w:t>Get recommended courses for a user.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